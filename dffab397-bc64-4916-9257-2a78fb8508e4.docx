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</w:pPr>
      <w:r>
        <w:t xml:space="preserve">Insight Stream </w:t>
      </w:r>
    </w:p>
    <w:p>
      <w:pPr>
        <w:pStyle w:val="1"/>
      </w:pPr>
      <w:r>
        <w:t>1. Introduction</w:t>
      </w:r>
    </w:p>
    <w:p>
      <w:r>
        <w:t xml:space="preserve">• Project Title: Insight Stream Navigate the landscape </w:t>
        <w:br/>
        <w:t>• Team ID: 709</w:t>
        <w:br/>
        <w:t>• Team Leader:Deepika.R &amp; @deepikaravichandran788@gmail.com</w:t>
        <w:br/>
        <w:t>• Team Members:</w:t>
      </w:r>
    </w:p>
    <w:p>
      <w:r>
        <w:t>Abirami.B &amp; @abirami182007@gmail.com</w:t>
      </w:r>
    </w:p>
    <w:p>
      <w:r>
        <w:t>Bhavithra.S &amp; @sbhavithra844@gmail.com</w:t>
      </w:r>
    </w:p>
    <w:p>
      <w:r>
        <w:t>Akshaya.T &amp; @priyatamilt615@gmail.com</w:t>
      </w:r>
    </w:p>
    <w:p>
      <w:pPr>
        <w:pStyle w:val="1"/>
      </w:pPr>
      <w:r>
        <w:t>2. Project Overview</w:t>
      </w:r>
    </w:p>
    <w:p>
      <w:r>
        <w:t>• Purpose: This project is a news portal frontend built with React. It allows users to browse top stories, categories, newsletters, and detailed news articles.</w:t>
        <w:br/>
        <w:br/>
        <w:t>• Features:</w:t>
        <w:br/>
        <w:t xml:space="preserve">  – Home page with top stories and highlights</w:t>
        <w:br/>
        <w:t xml:space="preserve">  – Category-based news browsing</w:t>
        <w:br/>
        <w:t xml:space="preserve">  – Newsletter subscription</w:t>
        <w:br/>
        <w:t xml:space="preserve">  – Responsive UI with reusable components</w:t>
        <w:br/>
      </w:r>
    </w:p>
    <w:p>
      <w:pPr>
        <w:pStyle w:val="1"/>
      </w:pPr>
      <w:r>
        <w:t>3. Architecture</w:t>
      </w:r>
    </w:p>
    <w:p>
      <w:r>
        <w:t>• Frontend: React.js with Context API and modular components</w:t>
        <w:br/>
        <w:t>• Backend: [To be connected, e.g., Node.js/Express or external API]</w:t>
        <w:br/>
        <w:t>• Database: [Not in this repo; expected external API or backend storage]</w:t>
      </w:r>
    </w:p>
    <w:p>
      <w:pPr>
        <w:pStyle w:val="1"/>
      </w:pPr>
      <w:r>
        <w:t>4. Setup Instructions</w:t>
      </w:r>
    </w:p>
    <w:p>
      <w:r>
        <w:t>• Prerequisites:</w:t>
        <w:br/>
        <w:t xml:space="preserve">  – Node.js</w:t>
        <w:br/>
        <w:t xml:space="preserve">  – npm (Node Package Manager)</w:t>
        <w:br/>
        <w:t xml:space="preserve">  – Git</w:t>
        <w:br/>
        <w:t xml:space="preserve">  – Visual Studio Code</w:t>
        <w:br/>
        <w:br/>
        <w:t>• Installation Steps:</w:t>
        <w:br/>
        <w:t xml:space="preserve">  # Clone the repository</w:t>
        <w:br/>
        <w:t xml:space="preserve">  git clone &lt;repo_url&gt;</w:t>
        <w:br/>
        <w:br/>
        <w:t xml:space="preserve">  # Navigate to project folder</w:t>
        <w:br/>
        <w:t xml:space="preserve">  cd code</w:t>
        <w:br/>
        <w:br/>
        <w:t xml:space="preserve">  # Install dependencies</w:t>
        <w:br/>
        <w:t xml:space="preserve">  npm install</w:t>
        <w:br/>
        <w:br/>
        <w:t xml:space="preserve">  # Start development server</w:t>
        <w:br/>
        <w:t xml:space="preserve">  npm start</w:t>
      </w:r>
    </w:p>
    <w:p>
      <w:pPr>
        <w:pStyle w:val="1"/>
      </w:pPr>
      <w:r>
        <w:t>5. Folder Structure</w:t>
      </w:r>
    </w:p>
    <w:p>
      <w:r>
        <w:t>code/</w:t>
        <w:br/>
        <w:t>├── public/           # Static assets</w:t>
        <w:br/>
        <w:t>├── src/</w:t>
        <w:br/>
        <w:t>│   ├── components/   # Reusable components (Hero, Navbar, Footer, etc.)</w:t>
        <w:br/>
        <w:t>│   ├── context/      # Global state management</w:t>
        <w:br/>
        <w:t>│   ├── pages/        # Page components (Home, NewsPage, CategoryPage)</w:t>
        <w:br/>
        <w:t>│   ├── styles/       # CSS stylesheets</w:t>
        <w:br/>
        <w:t>│   └── App.js        # Main React app entry</w:t>
        <w:br/>
        <w:t>└── package.json      # Project metadata &amp; dependencies</w:t>
        <w:br/>
      </w:r>
    </w:p>
    <w:p>
      <w:pPr>
        <w:pStyle w:val="1"/>
      </w:pPr>
      <w:r>
        <w:t>6. Running the Application</w:t>
      </w:r>
    </w:p>
    <w:p>
      <w:r>
        <w:t>• Development:</w:t>
        <w:br/>
        <w:t xml:space="preserve">  cd code</w:t>
        <w:br/>
        <w:t xml:space="preserve">  npm start</w:t>
        <w:br/>
        <w:br/>
        <w:t>• Access: Visit http://localhost:3000</w:t>
      </w:r>
    </w:p>
    <w:p>
      <w:pPr>
        <w:pStyle w:val="1"/>
      </w:pPr>
      <w:r>
        <w:t>7. API Documentation</w:t>
      </w:r>
    </w:p>
    <w:p>
      <w:r>
        <w:t>• This frontend project consumes APIs (not included in this repo).</w:t>
        <w:br/>
        <w:t xml:space="preserve">  Expected API endpoints may include:</w:t>
        <w:br/>
        <w:t xml:space="preserve">  – /api/news/top</w:t>
        <w:br/>
        <w:t xml:space="preserve">  – /api/news/category/:id</w:t>
        <w:br/>
        <w:t xml:space="preserve">  – /api/news/:id</w:t>
        <w:br/>
        <w:t xml:space="preserve">  – /api/newsletter/subscribe</w:t>
      </w:r>
    </w:p>
    <w:p>
      <w:pPr>
        <w:pStyle w:val="1"/>
      </w:pPr>
      <w:r>
        <w:t>8. Authentication</w:t>
      </w:r>
    </w:p>
    <w:p>
      <w:r>
        <w:t>• Authentication is not implemented in this frontend-only repo.</w:t>
        <w:br/>
        <w:t>• Expected future integration with JWT or OAuth backend.</w:t>
      </w:r>
    </w:p>
    <w:p>
      <w:pPr>
        <w:pStyle w:val="1"/>
      </w:pPr>
      <w:r>
        <w:t>9. User Interface</w:t>
      </w:r>
    </w:p>
    <w:p>
      <w:r>
        <w:t>• Landing Page (Top stories, highlights)</w:t>
        <w:br/>
        <w:t>• Category Page (Filtered news)</w:t>
        <w:br/>
        <w:t>• News Detail Page</w:t>
        <w:br/>
        <w:t>• Newsletter Subscription</w:t>
        <w:br/>
        <w:t>• Responsive Navbar and Footer</w:t>
      </w:r>
    </w:p>
    <w:p>
      <w:pPr>
        <w:pStyle w:val="1"/>
      </w:pPr>
      <w:r>
        <w:t>10. Testing</w:t>
      </w:r>
    </w:p>
    <w:p>
      <w:r>
        <w:t>• Unit tests with Jest and React Testing Library (setupTests.js)</w:t>
        <w:br/>
        <w:t>• Manual testing during development using Chrome DevTools</w:t>
      </w:r>
    </w:p>
    <w:p>
      <w:pPr>
        <w:pStyle w:val="1"/>
      </w:pPr>
      <w:r>
        <w:t>11. Screenshots or Demo</w:t>
      </w:r>
      <w:bookmarkStart w:id="0" w:name="_GoBack"/>
      <w:bookmarkEnd w:id="0"/>
    </w:p>
    <w:p>
      <w:r>
        <w:drawing>
          <wp:inline distT="0" distB="0" distL="85723" distR="85723">
            <wp:extent cx="5314869" cy="12191814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314869" cy="1219181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"/>
      </w:pPr>
      <w:r>
        <w:t>12. Known Issues</w:t>
      </w:r>
    </w:p>
    <w:p>
      <w:r>
        <w:t>• Backend APIs not connected in this repo</w:t>
        <w:br/>
        <w:t>• Placeholder data may be used in components</w:t>
      </w:r>
    </w:p>
    <w:p>
      <w:pPr>
        <w:pStyle w:val="1"/>
      </w:pPr>
      <w:r>
        <w:t>13. Future Enhancements</w:t>
      </w:r>
    </w:p>
    <w:p>
      <w:r>
        <w:t>• Full integration with live backend APIs</w:t>
        <w:br/>
        <w:t>• User authentication and personalized dashboard</w:t>
        <w:br/>
        <w:t>• Admin panel for managing news content</w:t>
        <w:br/>
        <w:t>• Improved mobile responsiveness</w:t>
        <w:br/>
      </w:r>
    </w:p>
    <w:sectPr>
      <w:pgSz w:w="12240" w:h="15840"/>
      <w:pgMar w:top="1440" w:right="1800" w:bottom="1440" w:left="180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Droid Sans"/>
    <w:panose1 w:val="00000000000000000000"/>
    <w:charset w:val="80"/>
    <w:family w:val="roman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altName w:val="Droid Sans"/>
    <w:panose1 w:val="00000000000000000000"/>
    <w:charset w:val="80"/>
    <w:family w:val="modern"/>
    <w:pitch w:val="variable"/>
    <w:sig w:usb0="00000001" w:usb1="08070000" w:usb2="00000010" w:usb3="00000000" w:csb0="00020000" w:csb1="00000000"/>
  </w:font>
  <w:font w:name="Courier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FFFFFF89"/>
    <w:multiLevelType w:val="singleLevel"/>
    <w:tmpl w:val="29761A62"/>
    <w:lvl w:ilvl="0">
      <w:start w:val="1"/>
      <w:numFmt w:val="bullet"/>
      <w:lvlRestart w:val="0"/>
      <w:pStyle w:val="27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3D1EFFD4"/>
    <w:lvl w:ilvl="0">
      <w:start w:val="1"/>
      <w:numFmt w:val="bullet"/>
      <w:lvlRestart w:val="0"/>
      <w:pStyle w:val="28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F3EAFDEC"/>
    <w:lvl w:ilvl="0">
      <w:start w:val="1"/>
      <w:numFmt w:val="bullet"/>
      <w:lvlRestart w:val="0"/>
      <w:pStyle w:val="2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D0A62B40"/>
    <w:lvl w:ilvl="0">
      <w:start w:val="1"/>
      <w:numFmt w:val="decimal"/>
      <w:lvlRestart w:val="0"/>
      <w:pStyle w:val="3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7F"/>
    <w:multiLevelType w:val="singleLevel"/>
    <w:tmpl w:val="38441652"/>
    <w:lvl w:ilvl="0">
      <w:start w:val="1"/>
      <w:numFmt w:val="decimal"/>
      <w:lvlRestart w:val="0"/>
      <w:pStyle w:val="3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7E"/>
    <w:multiLevelType w:val="singleLevel"/>
    <w:tmpl w:val="FB12693A"/>
    <w:lvl w:ilvl="0">
      <w:start w:val="1"/>
      <w:numFmt w:val="decimal"/>
      <w:lvlRestart w:val="0"/>
      <w:pStyle w:val="32"/>
      <w:lvlText w:val="%1."/>
      <w:lvlJc w:val="left"/>
      <w:pPr>
        <w:tabs>
          <w:tab w:val="num" w:pos="1080"/>
        </w:tabs>
        <w:ind w:left="10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savePreviewPicture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480" w:after="0"/>
      <w:outlineLvl w:val="0"/>
    </w:pPr>
    <w:rPr>
      <w:rFonts w:ascii="Calibri" w:eastAsia="ＭＳ ゴシック" w:cs="Times New Roman" w:hAnsi="Calibri"/>
      <w:b/>
      <w:bCs/>
      <w:color w:val="365F91"/>
      <w:sz w:val="28"/>
      <w:szCs w:val="28"/>
    </w:rPr>
  </w:style>
  <w:style w:type="paragraph" w:styleId="2">
    <w:name w:val="heading 2"/>
    <w:basedOn w:val="0"/>
    <w:next w:val="0"/>
    <w:pPr>
      <w:keepNext/>
      <w:keepLines/>
      <w:spacing w:before="200" w:after="0"/>
      <w:outlineLvl w:val="1"/>
    </w:pPr>
    <w:rPr>
      <w:rFonts w:ascii="Calibri" w:eastAsia="ＭＳ ゴシック" w:cs="Times New Roman" w:hAnsi="Calibri"/>
      <w:b/>
      <w:bCs/>
      <w:color w:val="4F81BD"/>
      <w:sz w:val="26"/>
      <w:szCs w:val="26"/>
    </w:rPr>
  </w:style>
  <w:style w:type="paragraph" w:styleId="3">
    <w:name w:val="heading 3"/>
    <w:basedOn w:val="0"/>
    <w:next w:val="0"/>
    <w:pPr>
      <w:keepNext/>
      <w:keepLines/>
      <w:spacing w:before="200" w:after="0"/>
      <w:outlineLvl w:val="2"/>
    </w:pPr>
    <w:rPr>
      <w:rFonts w:ascii="Calibri" w:eastAsia="ＭＳ ゴシック" w:cs="Times New Roman" w:hAnsi="Calibri"/>
      <w:b/>
      <w:bCs/>
      <w:color w:val="4F81BD"/>
    </w:rPr>
  </w:style>
  <w:style w:type="paragraph" w:styleId="4">
    <w:name w:val="heading 4"/>
    <w:basedOn w:val="0"/>
    <w:next w:val="0"/>
    <w:pPr>
      <w:keepNext/>
      <w:keepLines/>
      <w:spacing w:before="200" w:after="0"/>
      <w:outlineLvl w:val="3"/>
    </w:pPr>
    <w:rPr>
      <w:rFonts w:ascii="Calibri" w:eastAsia="ＭＳ ゴシック" w:cs="Times New Roman" w:hAnsi="Calibri"/>
      <w:b/>
      <w:bCs/>
      <w:i/>
      <w:iCs/>
      <w:color w:val="4F81BD"/>
    </w:rPr>
  </w:style>
  <w:style w:type="paragraph" w:styleId="5">
    <w:name w:val="heading 5"/>
    <w:basedOn w:val="0"/>
    <w:next w:val="0"/>
    <w:pPr>
      <w:keepNext/>
      <w:keepLines/>
      <w:spacing w:before="200" w:after="0"/>
      <w:outlineLvl w:val="4"/>
    </w:pPr>
    <w:rPr>
      <w:rFonts w:ascii="Calibri" w:eastAsia="ＭＳ ゴシック" w:cs="Times New Roman" w:hAnsi="Calibri"/>
      <w:color w:val="243F60"/>
    </w:rPr>
  </w:style>
  <w:style w:type="paragraph" w:styleId="6">
    <w:name w:val="heading 6"/>
    <w:basedOn w:val="0"/>
    <w:next w:val="0"/>
    <w:pPr>
      <w:keepNext/>
      <w:keepLines/>
      <w:spacing w:before="200" w:after="0"/>
      <w:outlineLvl w:val="5"/>
    </w:pPr>
    <w:rPr>
      <w:rFonts w:ascii="Calibri" w:eastAsia="ＭＳ ゴシック" w:cs="Times New Roman" w:hAnsi="Calibri"/>
      <w:i/>
      <w:iCs/>
      <w:color w:val="243F60"/>
    </w:rPr>
  </w:style>
  <w:style w:type="paragraph" w:styleId="7">
    <w:name w:val="heading 7"/>
    <w:basedOn w:val="0"/>
    <w:next w:val="0"/>
    <w:pPr>
      <w:keepNext/>
      <w:keepLines/>
      <w:spacing w:before="200" w:after="0"/>
      <w:outlineLvl w:val="6"/>
    </w:pPr>
    <w:rPr>
      <w:rFonts w:ascii="Calibri" w:eastAsia="ＭＳ ゴシック" w:cs="Times New Roman" w:hAnsi="Calibri"/>
      <w:i/>
      <w:iCs/>
      <w:color w:val="404040"/>
    </w:rPr>
  </w:style>
  <w:style w:type="paragraph" w:styleId="8">
    <w:name w:val="heading 8"/>
    <w:basedOn w:val="0"/>
    <w:next w:val="0"/>
    <w:pPr>
      <w:keepNext/>
      <w:keepLines/>
      <w:spacing w:before="200" w:after="0"/>
      <w:outlineLvl w:val="7"/>
    </w:pPr>
    <w:rPr>
      <w:rFonts w:ascii="Calibri" w:eastAsia="ＭＳ ゴシック" w:cs="Times New Roman" w:hAnsi="Calibri"/>
      <w:color w:val="4F81BD"/>
      <w:sz w:val="20"/>
      <w:szCs w:val="20"/>
    </w:rPr>
  </w:style>
  <w:style w:type="paragraph" w:styleId="9">
    <w:name w:val="heading 9"/>
    <w:basedOn w:val="0"/>
    <w:next w:val="0"/>
    <w:pPr>
      <w:keepNext/>
      <w:keepLines/>
      <w:spacing w:before="200" w:after="0"/>
      <w:outlineLvl w:val="8"/>
    </w:pPr>
    <w:rPr>
      <w:rFonts w:ascii="Calibri" w:eastAsia="ＭＳ ゴシック" w:cs="Times New Roman" w:hAnsi="Calibri"/>
      <w:i/>
      <w:iCs/>
      <w:color w:val="404040"/>
      <w:sz w:val="20"/>
      <w:szCs w:val="20"/>
    </w:rPr>
  </w:style>
  <w:style w:type="character" w:default="1" w:styleId="10">
    <w:name w:val="Default Paragraph Font"/>
  </w:style>
  <w:style w:type="paragraph" w:styleId="15">
    <w:name w:val="head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styleId="16">
    <w:name w:val="footer"/>
    <w:basedOn w:val="0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17">
    <w:name w:val="No Spacing"/>
    <w:pPr>
      <w:spacing w:after="0" w:line="240" w:lineRule="auto"/>
    </w:pPr>
    <w:rPr>
      <w:rFonts w:ascii="Cambria" w:eastAsia="ＭＳ 明朝" w:cs="Arial" w:hAnsi="Cambria"/>
      <w:sz w:val="22"/>
      <w:szCs w:val="22"/>
      <w:lang w:val="en-US" w:eastAsia="en-US" w:bidi="ar-SA"/>
    </w:rPr>
  </w:style>
  <w:style w:type="paragraph" w:styleId="18">
    <w:name w:val="Title"/>
    <w:basedOn w:val="0"/>
    <w:next w:val="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ＭＳ ゴシック" w:cs="Times New Roman" w:hAnsi="Calibri"/>
      <w:color w:val="17365D"/>
      <w:spacing w:val="5"/>
      <w:kern w:val="28"/>
      <w:sz w:val="52"/>
      <w:szCs w:val="52"/>
    </w:rPr>
  </w:style>
  <w:style w:type="paragraph" w:styleId="19">
    <w:name w:val="Subtitle"/>
    <w:basedOn w:val="0"/>
    <w:next w:val="0"/>
    <w:rPr>
      <w:rFonts w:ascii="Calibri" w:eastAsia="ＭＳ ゴシック" w:cs="Times New Roman" w:hAnsi="Calibri"/>
      <w:i/>
      <w:iCs/>
      <w:color w:val="4F81BD"/>
      <w:spacing w:val="15"/>
      <w:sz w:val="24"/>
      <w:szCs w:val="24"/>
    </w:rPr>
  </w:style>
  <w:style w:type="paragraph" w:customStyle="1" w:styleId="20">
    <w:name w:val="List Paragraph"/>
    <w:basedOn w:val="0"/>
    <w:pPr>
      <w:ind w:left="720"/>
      <w:contextualSpacing/>
    </w:pPr>
  </w:style>
  <w:style w:type="paragraph" w:styleId="21">
    <w:name w:val="Body Text"/>
    <w:basedOn w:val="0"/>
    <w:pPr>
      <w:spacing w:after="120"/>
    </w:pPr>
  </w:style>
  <w:style w:type="paragraph" w:styleId="22">
    <w:name w:val="Body Text 2"/>
    <w:basedOn w:val="0"/>
    <w:pPr>
      <w:spacing w:after="120" w:line="480" w:lineRule="auto"/>
    </w:pPr>
  </w:style>
  <w:style w:type="paragraph" w:styleId="23">
    <w:name w:val="Body Text 3"/>
    <w:basedOn w:val="0"/>
    <w:pPr>
      <w:spacing w:after="120"/>
    </w:pPr>
    <w:rPr>
      <w:sz w:val="16"/>
      <w:szCs w:val="16"/>
    </w:rPr>
  </w:style>
  <w:style w:type="paragraph" w:styleId="24">
    <w:name w:val="List"/>
    <w:basedOn w:val="0"/>
    <w:pPr>
      <w:ind w:left="360" w:hanging="360"/>
      <w:contextualSpacing/>
    </w:pPr>
  </w:style>
  <w:style w:type="paragraph" w:styleId="25">
    <w:name w:val="List 2"/>
    <w:basedOn w:val="0"/>
    <w:pPr>
      <w:ind w:left="720" w:hanging="360"/>
      <w:contextualSpacing/>
    </w:pPr>
  </w:style>
  <w:style w:type="paragraph" w:styleId="26">
    <w:name w:val="List 3"/>
    <w:basedOn w:val="0"/>
    <w:pPr>
      <w:ind w:left="1080" w:hanging="360"/>
      <w:contextualSpacing/>
    </w:pPr>
  </w:style>
  <w:style w:type="paragraph" w:styleId="27">
    <w:name w:val="List Bullet"/>
    <w:basedOn w:val="0"/>
    <w:pPr>
      <w:numPr>
        <w:ilvl w:val="0"/>
        <w:numId w:val="1"/>
      </w:numPr>
      <w:contextualSpacing/>
    </w:pPr>
  </w:style>
  <w:style w:type="paragraph" w:styleId="28">
    <w:name w:val="List Bullet 2"/>
    <w:basedOn w:val="0"/>
    <w:pPr>
      <w:numPr>
        <w:ilvl w:val="0"/>
        <w:numId w:val="2"/>
      </w:numPr>
      <w:contextualSpacing/>
    </w:pPr>
  </w:style>
  <w:style w:type="paragraph" w:styleId="29">
    <w:name w:val="List Bullet 3"/>
    <w:basedOn w:val="0"/>
    <w:pPr>
      <w:numPr>
        <w:ilvl w:val="0"/>
        <w:numId w:val="3"/>
      </w:numPr>
      <w:contextualSpacing/>
    </w:pPr>
  </w:style>
  <w:style w:type="paragraph" w:styleId="30">
    <w:name w:val="List Number"/>
    <w:basedOn w:val="0"/>
    <w:pPr>
      <w:numPr>
        <w:ilvl w:val="0"/>
        <w:numId w:val="4"/>
      </w:numPr>
      <w:contextualSpacing/>
    </w:pPr>
  </w:style>
  <w:style w:type="paragraph" w:styleId="31">
    <w:name w:val="List Number 2"/>
    <w:basedOn w:val="0"/>
    <w:pPr>
      <w:numPr>
        <w:ilvl w:val="0"/>
        <w:numId w:val="5"/>
      </w:numPr>
      <w:contextualSpacing/>
    </w:pPr>
  </w:style>
  <w:style w:type="paragraph" w:styleId="32">
    <w:name w:val="List Number 3"/>
    <w:basedOn w:val="0"/>
    <w:pPr>
      <w:numPr>
        <w:ilvl w:val="0"/>
        <w:numId w:val="6"/>
      </w:numPr>
      <w:contextualSpacing/>
    </w:pPr>
  </w:style>
  <w:style w:type="paragraph" w:styleId="33">
    <w:name w:val="List Continue"/>
    <w:basedOn w:val="0"/>
    <w:pPr>
      <w:spacing w:after="120"/>
      <w:ind w:left="360"/>
      <w:contextualSpacing/>
    </w:pPr>
  </w:style>
  <w:style w:type="paragraph" w:styleId="34">
    <w:name w:val="List Continue 2"/>
    <w:basedOn w:val="0"/>
    <w:pPr>
      <w:spacing w:after="120"/>
      <w:ind w:left="720"/>
      <w:contextualSpacing/>
    </w:pPr>
  </w:style>
  <w:style w:type="paragraph" w:styleId="35">
    <w:name w:val="List Continue 3"/>
    <w:basedOn w:val="0"/>
    <w:pPr>
      <w:spacing w:after="120"/>
      <w:ind w:left="1080"/>
      <w:contextualSpacing/>
    </w:pPr>
  </w:style>
  <w:style w:type="paragraph" w:styleId="36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="ＭＳ 明朝" w:cs="Arial" w:hAnsi="Courier"/>
      <w:sz w:val="20"/>
      <w:szCs w:val="20"/>
      <w:lang w:val="en-US" w:eastAsia="en-US" w:bidi="ar-SA"/>
    </w:rPr>
  </w:style>
  <w:style w:type="paragraph" w:customStyle="1" w:styleId="37">
    <w:name w:val="Quote"/>
    <w:basedOn w:val="0"/>
    <w:next w:val="0"/>
    <w:rPr>
      <w:i/>
      <w:iCs/>
      <w:color w:val="000000"/>
    </w:rPr>
  </w:style>
  <w:style w:type="paragraph" w:styleId="38">
    <w:name w:val="caption"/>
    <w:basedOn w:val="0"/>
    <w:next w:val="0"/>
    <w:pPr>
      <w:spacing w:line="240" w:lineRule="auto"/>
    </w:pPr>
    <w:rPr>
      <w:b/>
      <w:bCs/>
      <w:color w:val="4F81BD"/>
      <w:sz w:val="18"/>
      <w:szCs w:val="18"/>
    </w:rPr>
  </w:style>
  <w:style w:type="character" w:styleId="39">
    <w:name w:val="Strong"/>
    <w:basedOn w:val="10"/>
    <w:rPr>
      <w:b/>
      <w:bCs/>
    </w:rPr>
  </w:style>
  <w:style w:type="character" w:styleId="40">
    <w:name w:val="Emphasis"/>
    <w:basedOn w:val="10"/>
    <w:rPr>
      <w:i/>
      <w:iCs/>
    </w:rPr>
  </w:style>
  <w:style w:type="paragraph" w:customStyle="1" w:styleId="41">
    <w:name w:val="Intense Quote"/>
    <w:basedOn w:val="0"/>
    <w:next w:val="0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42">
    <w:name w:val="Subtle Emphasis"/>
    <w:basedOn w:val="10"/>
    <w:rPr>
      <w:i/>
      <w:iCs/>
      <w:color w:val="808080"/>
    </w:rPr>
  </w:style>
  <w:style w:type="character" w:customStyle="1" w:styleId="43">
    <w:name w:val="Intense Emphasis"/>
    <w:basedOn w:val="10"/>
    <w:rPr>
      <w:b/>
      <w:bCs/>
      <w:i/>
      <w:iCs/>
      <w:color w:val="4F81BD"/>
    </w:rPr>
  </w:style>
  <w:style w:type="character" w:customStyle="1" w:styleId="44">
    <w:name w:val="Subtle Reference"/>
    <w:basedOn w:val="10"/>
    <w:rPr>
      <w:caps w:val="0"/>
      <w:smallCaps/>
      <w:color w:val="C0504D"/>
      <w:u w:val="single"/>
    </w:rPr>
  </w:style>
  <w:style w:type="character" w:customStyle="1" w:styleId="45">
    <w:name w:val="Intense Reference"/>
    <w:basedOn w:val="10"/>
    <w:rPr>
      <w:b/>
      <w:bCs/>
      <w:caps w:val="0"/>
      <w:smallCaps/>
      <w:color w:val="C0504D"/>
      <w:spacing w:val="5"/>
      <w:u w:val="single"/>
    </w:rPr>
  </w:style>
  <w:style w:type="character" w:customStyle="1" w:styleId="46">
    <w:name w:val="Book Title"/>
    <w:basedOn w:val="10"/>
    <w:rPr>
      <w:b/>
      <w:bCs/>
      <w:caps w:val="0"/>
      <w:smallCaps/>
      <w:spacing w:val="5"/>
    </w:rPr>
  </w:style>
  <w:style w:type="paragraph" w:customStyle="1" w:styleId="47">
    <w:name w:val="TOC Heading"/>
    <w:basedOn w:val="1"/>
    <w:next w:val="0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21</TotalTime>
  <Application>Yozo_Office</Application>
  <Pages>6</Pages>
  <Words>382</Words>
  <Characters>2163</Characters>
  <Lines>89</Lines>
  <Paragraphs>29</Paragraphs>
  <CharactersWithSpaces>2621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python-docx</dc:creator>
  <dc:description>generated by python-docx</dc:description>
  <cp:lastModifiedBy>vivo user</cp:lastModifiedBy>
  <cp:revision>1</cp:revision>
  <dcterms:created xsi:type="dcterms:W3CDTF">2013-12-23T23:15:00Z</dcterms:created>
  <dcterms:modified xsi:type="dcterms:W3CDTF">2025-09-19T08:43:06Z</dcterms:modified>
</cp:coreProperties>
</file>